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改进yolo11-ASF-P2等200+全套创新点大全：桃树病害检测系统源码＆数据集全套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桃树作为一种重要的经济作物，广泛种植于全球多个地区，其果实不仅富含营养，而且在市场上具有较高的经济价值。然而，桃树在生长过程中容易受到多种病害的侵袭，严重影响其产量和果实质量。根据研究，主要的桃树病害包括细菌性斑点病（ManchaBaterial）、红锈病（Roya）和桃树腐烂病（Taphrina），这些病害不仅会导致果实腐烂、树体枯萎，还可能造成严重的经济损失。因此，及时、准确地检测和识别这些病害，对于提高桃树的产量和质量具有重要的现实意义。</w:t>
        <w:br/>
        <w:br/>
        <w:t>近年来，随着计算机视觉技术的迅猛发展，基于深度学习的图像识别方法逐渐成为农业病害检测的重要工具。YOLO（You Only Look Once）系列模型因其高效的实时检测能力，已被广泛应用于各种物体检测任务。特别是YOLOv11的改进版本，结合了更先进的特征提取和处理技术，能够在复杂的环境中实现更高的检测精度和速度。因此，基于改进YOLOv11的桃树病害检测系统的构建，能够有效提升病害识别的准确性和效率，为果农提供及时的决策支持。</w:t>
        <w:br/>
        <w:br/>
        <w:t>本研究将利用包含4000张标注图像的数据集，涵盖了三种主要的桃树病害类别。通过对数据集的深入分析与处理，结合改进的YOLOv11模型，旨在开发出一套高效的桃树病害检测系统。该系统不仅能够实时监测桃树的健康状况，还能为农业管理提供科学依据，促进可持续农业的发展。通过本项目的实施，期望能够为桃树种植者提供更为精准的病害检测工具，降低病害损失，提高经济效益，从而推动桃树产业的健康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开发一个改进版的YOLOv11桃树病害检测系统，所使用的数据集名为“peach-diseasesUSFX-”。该数据集专注于桃树病害的识别与分类，涵盖了三种主要的病害类型，分别为“ManchaBaterial”（细菌斑点病）、“Roya”（桃树锈病）和“Taphrina”（桃树腐烂病）。这些病害在桃树的生长过程中常常造成严重的经济损失，因此，准确的病害检测对于提高桃树的产量和质量至关重要。</w:t>
        <w:br/>
        <w:br/>
        <w:t>数据集中包含了大量的标注图像，这些图像均经过精细的标注，以确保在训练过程中模型能够学习到有效的特征。每一类病害的样本数量均衡，旨在提高模型对不同病害的识别能力。数据集中的图像来源于不同的生长环境和气候条件，确保了模型的泛化能力，使其能够在多样化的实际应用场景中表现良好。</w:t>
        <w:br/>
        <w:br/>
        <w:t>在数据预处理阶段，我们对图像进行了标准化处理，包括尺寸调整、颜色增强和噪声去除等，以提升模型的训练效果。此外，数据集还包含了一些图像的增强版本，以增加样本的多样性，进一步提高模型的鲁棒性。通过使用该数据集进行训练，我们期望能够构建一个高效、准确的桃树病害检测系统，从而为果农提供及时的病害预警，帮助他们采取有效的防治措施，最终实现农业生产的可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```以下是对代码的核心部分进行提炼和详细注释的结果：</w:t>
        <w:br/>
        <w:br/>
        <w:t>```python</w:t>
        <w:br/>
        <w:t>import torch</w:t>
        <w:br/>
        <w:t>import torch.nn as nn</w:t>
        <w:br/>
        <w:br/>
        <w:t>class KANConvNDLayer(nn.Module):</w:t>
        <w:br/>
        <w:t xml:space="preserve">    def __init__(self, conv_class, norm_class, input_dim, output_dim, spline_order, kernel_size,</w:t>
        <w:br/>
        <w:t xml:space="preserve">                 groups=1, padding=0, stride=1, dilation=1,</w:t>
        <w:br/>
        <w:t xml:space="preserve">                 ndim: int = 2, grid_size=5, base_activation=nn.GELU, grid_range=[-1, 1], dropout=0.0):</w:t>
        <w:br/>
        <w:t xml:space="preserve">        super(KANConvNDLayer,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self.spline_order = spline_order  # 样条的阶数</w:t>
        <w:br/>
        <w:t xml:space="preserve">        self.kernel_size = kernel_size  # 卷积核大小</w:t>
        <w:br/>
        <w:t xml:space="preserve">        self.padding = padding  # 填充</w:t>
        <w:br/>
        <w:t xml:space="preserve">        self.stride = stride  # 步幅</w:t>
        <w:br/>
        <w:t xml:space="preserve">        self.dilation = dilation  # 膨胀</w:t>
        <w:br/>
        <w:t xml:space="preserve">        self.groups = groups  # 分组卷积的组数</w:t>
        <w:br/>
        <w:t xml:space="preserve">        self.ndim = ndim  # 数据的维度（1D, 2D, 3D）</w:t>
        <w:br/>
        <w:t xml:space="preserve">        self.grid_size = grid_size  # 网格大小</w:t>
        <w:br/>
        <w:t xml:space="preserve">        self.base_activation = base_activation()  # 基础激活函数</w:t>
        <w:br/>
        <w:t xml:space="preserve">        self.grid_range = grid_range  # 网格范围</w:t>
        <w:br/>
        <w:br/>
        <w:t xml:space="preserve">        # 初始化dropout层</w:t>
        <w:br/>
        <w:t xml:space="preserve">        self.dropout = nn.Dropout2d(p=dropout) if ndim == 2 else nn.Dropout3d(p=dropout) if ndim == 3 else nn.Dropout1d(p=dropout) if ndim == 1 else None</w:t>
        <w:br/>
        <w:t xml:space="preserve">        </w:t>
        <w:br/>
        <w:t xml:space="preserve">        # 检查分组参数的有效性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# 创建样条卷积层</w:t>
        <w:br/>
        <w:t xml:space="preserve">        self.spline_conv = nn.ModuleList([conv_class((grid_size + spline_order)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创建归一化层</w:t>
        <w:br/>
        <w:t xml:space="preserve">        self.layer_norm = nn.ModuleList([norm_class(output_dim // groups) for _ in range(groups)])</w:t>
        <w:br/>
        <w:br/>
        <w:t xml:space="preserve">        # 创建PReLU激活层</w:t>
        <w:br/>
        <w:t xml:space="preserve">        self.prelus = nn.ModuleList([nn.PReLU() for _ in range(groups)])</w:t>
        <w:br/>
        <w:br/>
        <w:t xml:space="preserve">        # 初始化网格</w:t>
        <w:br/>
        <w:t xml:space="preserve">        h = (self.grid_range[1] - self.grid_range[0]) / grid_size</w:t>
        <w:br/>
        <w:t xml:space="preserve">        self.grid = torch.linspace(</w:t>
        <w:br/>
        <w:t xml:space="preserve">            self.grid_range[0] - h * spline_order,</w:t>
        <w:br/>
        <w:t xml:space="preserve">            self.grid_range[1] + h * spline_order,</w:t>
        <w:br/>
        <w:t xml:space="preserve">            grid_size + 2 * spline_order + 1,</w:t>
        <w:br/>
        <w:t xml:space="preserve">            dtype=torch.float32</w:t>
        <w:br/>
        <w:t xml:space="preserve">        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forward_kan(self, x, group_index):</w:t>
        <w:br/>
        <w:t xml:space="preserve">        # 对输入应用基础激活函数并进行线性变换</w:t>
        <w:br/>
        <w:t xml:space="preserve">        base_output = self.base_conv[group_index](self.base_activation(x))</w:t>
        <w:br/>
        <w:br/>
        <w:t xml:space="preserve">        # 扩展维度以进行样条操作</w:t>
        <w:br/>
        <w:t xml:space="preserve">        x_uns = x.unsqueeze(-1)  </w:t>
        <w:br/>
        <w:t xml:space="preserve">        target = x.shape[1:] + self.grid.shape</w:t>
        <w:br/>
        <w:t xml:space="preserve">        grid = self.grid.view(*list([1 for _ in range(self.ndim + 1)] + [-1, ])).expand(target).contiguous().to(x.device)</w:t>
        <w:br/>
        <w:br/>
        <w:t xml:space="preserve">        # 计算样条基</w:t>
        <w:br/>
        <w:t xml:space="preserve">        bases = ((x_uns &gt;= grid[..., :-1]) &amp; (x_uns &lt; grid[..., 1:])).to(x.dtype)</w:t>
        <w:br/>
        <w:br/>
        <w:t xml:space="preserve">        # 计算多阶样条基</w:t>
        <w:br/>
        <w:t xml:space="preserve">        for k in range(1, self.spline_order + 1):</w:t>
        <w:br/>
        <w:t xml:space="preserve">            left_intervals = grid[..., :-(k + 1)]</w:t>
        <w:br/>
        <w:t xml:space="preserve">            right_intervals = grid[..., k:-1]</w:t>
        <w:br/>
        <w:t xml:space="preserve">            delta = torch.where(right_intervals == left_intervals, torch.ones_like(right_intervals),</w:t>
        <w:br/>
        <w:t xml:space="preserve">                                right_intervals - left_intervals)</w:t>
        <w:br/>
        <w:t xml:space="preserve">            bases = ((x_uns - left_intervals) / delta * bases[..., :-1]) + \</w:t>
        <w:br/>
        <w:t xml:space="preserve">                    ((grid[..., k + 1:] - x_uns) / (grid[..., k + 1:] - grid[..., 1:(-k)]) * bases[..., 1:])</w:t>
        <w:br/>
        <w:t xml:space="preserve">        bases = bases.contiguous()</w:t>
        <w:br/>
        <w:t xml:space="preserve">        bases = bases.moveaxis(-1, 2).flatten(1, 2)  # 调整维度以适应卷积输入</w:t>
        <w:br/>
        <w:t xml:space="preserve">        spline_output = self.spline_conv[group_index](bases)  # 通过样条卷积层</w:t>
        <w:br/>
        <w:t xml:space="preserve">        x = self.prelus[group_index](self.layer_norm[group_index](base_output + spline_output))  # 归一化和激活</w:t>
        <w:br/>
        <w:br/>
        <w:t xml:space="preserve">        # 应用dropout</w:t>
        <w:br/>
        <w:t xml:space="preserve">        if self.dropout is not None:</w:t>
        <w:br/>
        <w:t xml:space="preserve">            x = self.dropout(x)</w:t>
        <w:br/>
        <w:br/>
        <w:t xml:space="preserve">        return x</w:t>
        <w:br/>
        <w:br/>
        <w:t xml:space="preserve">    def forward(self, x):</w:t>
        <w:br/>
        <w:t xml:space="preserve">        # 将输入分割为多个组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self.forward_kan(_x.clone(), group_ind)  # 对每个组进行前向传播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代码核心部分说明：</w:t>
        <w:br/>
        <w:t>1. **KANConvNDLayer类**：这是一个通用的N维卷积层，支持1D、2D和3D卷积，使用样条基进行卷积操作。</w:t>
        <w:br/>
        <w:t>2. **初始化方法**：初始化卷积层、归一化层、激活函数和dropout层，并进行必要的参数检查。</w:t>
        <w:br/>
        <w:t>3. **forward_kan方法**：实现了前向传播的具体逻辑，包括基础卷积、样条基计算、样条卷积和最终的激活与归一化。</w:t>
        <w:br/>
        <w:t>4. **forward方法**：将输入数据分割为多个组，并对每个组调用`forward_kan`进行处理，最后合并输出。</w:t>
        <w:br/>
        <w:br/>
        <w:t>通过以上注释，可以更清晰地理解代码的结构和功能。```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这个文件定义了一个名为 `KANConvNDLayer` 的神经网络层，旨在实现一种基于样条插值的卷积操作，支持多维数据（如1D、2D和3D）。首先，导入了 PyTorch 的核心库和神经网络模块。接着，`KANConvNDLayer` 类继承自 `nn.Module`，在初始化方法中接收多个参数，包括卷积类型、归一化类型、输入和输出维度、样条的阶数、卷积核大小、分组数、填充、步幅、扩张率、维度数量、网格大小、激活函数、网格范围和丢弃率。</w:t>
        <w:br/>
        <w:br/>
        <w:t>在初始化过程中，首先设置了各个参数，并检查了分组数的有效性。接着，创建了基本卷积层和样条卷积层的模块列表，使用指定的卷积类和归一化类进行初始化。还定义了 PReLU 激活函数和网格用于样条插值的计算。权重初始化采用 Kaiming 均匀分布，以帮助模型更好地训练。</w:t>
        <w:br/>
        <w:br/>
        <w:t>`forward_kan` 方法是该类的核心，负责执行前向传播。它首先对输入应用基本激活函数，然后通过基本卷积层进行线性变换。接着，计算样条基函数，并将其传递给样条卷积层。最终，输出经过归一化和激活函数处理的结果，并根据需要应用丢弃层。</w:t>
        <w:br/>
        <w:br/>
        <w:t>`forward` 方法将输入按组拆分，分别调用 `forward_kan` 方法处理每个组，最后将结果拼接成一个完整的输出。</w:t>
        <w:br/>
        <w:br/>
        <w:t>此外，文件中还定义了三个子类 `KANConv3DLayer`、`KANConv2DLayer` 和 `KANConv1DLayer`，分别用于处理三维、二维和一维数据。这些子类在初始化时调用父类的构造函数，传入相应的卷积和归一化类型。</w:t>
        <w:br/>
        <w:br/>
        <w:t>整体来看，这个文件实现了一种灵活的卷积层，能够处理不同维度的数据，并结合样条插值的特性，增强了模型的表达能力。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from torch import nn</w:t>
        <w:br/>
        <w:br/>
        <w:t>class EMA(nn.Module):</w:t>
        <w:br/>
        <w:t xml:space="preserve">    def __init__(self, channels, factor=8):</w:t>
        <w:br/>
        <w:t xml:space="preserve">        super(EMA, self).__init__()</w:t>
        <w:br/>
        <w:t xml:space="preserve">        self.groups = factor  # 将通道分成多个组</w:t>
        <w:br/>
        <w:t xml:space="preserve">        assert channels // self.groups &gt; 0  # 确保每组至少有一个通道</w:t>
        <w:br/>
        <w:t xml:space="preserve">        self.softmax = nn.Softmax(-1)  # 用于计算权重的softmax</w:t>
        <w:br/>
        <w:t xml:space="preserve">        self.agp = nn.AdaptiveAvgPool2d((1, 1))  # 自适应平均池化</w:t>
        <w:br/>
        <w:t xml:space="preserve">        self.pool_h = nn.AdaptiveAvgPool2d((None, 1))  # 对高度进行池化</w:t>
        <w:br/>
        <w:t xml:space="preserve">        self.pool_w = nn.AdaptiveAvgPool2d((1, None))  # 对宽度进行池化</w:t>
        <w:br/>
        <w:t xml:space="preserve">        self.gn = nn.GroupNorm(channels // self.groups, channels // self.groups)  # 组归一化</w:t>
        <w:br/>
        <w:t xml:space="preserve">        self.conv1x1 = nn.Conv2d(channels // self.groups, channels // self.groups, kernel_size=1)  # 1x1卷积</w:t>
        <w:br/>
        <w:t xml:space="preserve">        self.conv3x3 = nn.Conv2d(channels // self.groups, channels // self.groups, kernel_size=3, padding=1)  # 3x3卷积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group_x = x.reshape(b * self.groups, -1, h, w)  # 将输入重塑为(b*g, c//g, h, w)</w:t>
        <w:br/>
        <w:t xml:space="preserve">        x_h = self.pool_h(group_x)  # 对高度进行池化</w:t>
        <w:br/>
        <w:t xml:space="preserve">        x_w = self.pool_w(group_x).permute(0, 1, 3, 2)  # 对宽度进行池化并转置</w:t>
        <w:br/>
        <w:t xml:space="preserve">        hw = self.conv1x1(torch.cat([x_h, x_w], dim=2))  # 1x1卷积处理</w:t>
        <w:br/>
        <w:t xml:space="preserve">        x_h, x_w = torch.split(hw, [h, w], dim=2)  # 将结果分割为高度和宽度</w:t>
        <w:br/>
        <w:t xml:space="preserve">        x1 = self.gn(group_x * x_h.sigmoid() * x_w.permute(0, 1, 3, 2).sigmoid())  # 组归一化</w:t>
        <w:br/>
        <w:t xml:space="preserve">        x2 = self.conv3x3(group_x)  # 3x3卷积处理</w:t>
        <w:br/>
        <w:t xml:space="preserve">        x11 = self.softmax(self.agp(x1).reshape(b * self.groups, -1, 1).permute(0, 2, 1))  # 计算权重</w:t>
        <w:br/>
        <w:t xml:space="preserve">        x12 = x2.reshape(b * self.groups, c // self.groups, -1)  # 重塑</w:t>
        <w:br/>
        <w:t xml:space="preserve">        x21 = self.softmax(self.agp(x2).reshape(b * self.groups, -1, 1).permute(0, 2, 1))  # 计算权重</w:t>
        <w:br/>
        <w:t xml:space="preserve">        x22 = x1.reshape(b * self.groups, c // self.groups, -1)  # 重塑</w:t>
        <w:br/>
        <w:t xml:space="preserve">        weights = (torch.matmul(x11, x12) + torch.matmul(x21, x22)).reshape(b * self.groups, 1, h, w)  # 计算最终权重</w:t>
        <w:br/>
        <w:t xml:space="preserve">        return (group_x * weights.sigmoid()).reshape(b, c, h, w)  # 返回加权后的结果</w:t>
        <w:br/>
        <w:br/>
        <w:t>class SimAM(nn.Module):</w:t>
        <w:br/>
        <w:t xml:space="preserve">    def __init__(self, e_lambda=1e-4):</w:t>
        <w:br/>
        <w:t xml:space="preserve">        super(SimAM, self).__init__()</w:t>
        <w:br/>
        <w:t xml:space="preserve">        self.activaton = nn.Sigmoid()  # 激活函数</w:t>
        <w:br/>
        <w:t xml:space="preserve">        self.e_lambda = e_lambda  # 正则化参数</w:t>
        <w:br/>
        <w:br/>
        <w:t xml:space="preserve">    def forward(self, x):</w:t>
        <w:br/>
        <w:t xml:space="preserve">        b, c, h, w = x.size()  # 获取输入的批量大小、通道数、高度和宽度</w:t>
        <w:br/>
        <w:t xml:space="preserve">        n = w * h - 1  # 计算n</w:t>
        <w:br/>
        <w:t xml:space="preserve">        x_minus_mu_square = (x - x.mean(dim=[2, 3], keepdim=True)).pow(2)  # 计算均值的平方差</w:t>
        <w:br/>
        <w:t xml:space="preserve">        y = x_minus_mu_square / (4 * (x_minus_mu_square.sum(dim=[2, 3], keepdim=True) / n + self.e_lambda)) + 0.5  # 计算y</w:t>
        <w:br/>
        <w:t xml:space="preserve">        return x * self.activaton(y)  # 返回加权后的结果</w:t>
        <w:br/>
        <w:br/>
        <w:t>class SpatialGroupEnhance(nn.Module):</w:t>
        <w:br/>
        <w:t xml:space="preserve">    def __init__(self, groups=8):</w:t>
        <w:br/>
        <w:t xml:space="preserve">        super().__init__()</w:t>
        <w:br/>
        <w:t xml:space="preserve">        self.groups = groups  # 组数</w:t>
        <w:br/>
        <w:t xml:space="preserve">        self.avg_pool = nn.AdaptiveAvgPool2d(1)  # 自适应平均池化</w:t>
        <w:br/>
        <w:t xml:space="preserve">        self.weight = nn.Parameter(torch.zeros(1, groups, 1, 1))  # 权重参数</w:t>
        <w:br/>
        <w:t xml:space="preserve">        self.bias = nn.Parameter(torch.zeros(1, groups, 1, 1))  # 偏置参数</w:t>
        <w:br/>
        <w:t xml:space="preserve">        self.sig = nn.Sigmoid()  # Sigmoid激活函数</w:t>
        <w:br/>
        <w:t xml:space="preserve">        self.init_weights()  # 初始化权重</w:t>
        <w:br/>
        <w:br/>
        <w:t xml:space="preserve">    def init_weights(self):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mode='fan_out')  # Kaiming初始化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elif isinstance(m, nn.BatchNorm2d):</w:t>
        <w:br/>
        <w:t xml:space="preserve">                nn.init.constant_(m.weight, 1)  # 批归一化权重初始化为1</w:t>
        <w:br/>
        <w:t xml:space="preserve">                nn.init.constant_(m.bias, 0)  # 偏置初始化为0</w:t>
        <w:br/>
        <w:t xml:space="preserve">            elif isinstance(m, nn.Linear):</w:t>
        <w:br/>
        <w:t xml:space="preserve">                nn.init.normal_(m.weight, std=0.001)  # 线性层权重初始化</w:t>
        <w:br/>
        <w:t xml:space="preserve">                if m.bias is not None:</w:t>
        <w:br/>
        <w:t xml:space="preserve">                    nn.init.constant_(m.bias, 0)  # 偏置初始化为0</w:t>
        <w:br/>
        <w:br/>
        <w:t xml:space="preserve">    def forward(self, x):</w:t>
        <w:br/>
        <w:t xml:space="preserve">        b, c, h, w = x.shape  # 获取输入的批量大小、通道数、高度和宽度</w:t>
        <w:br/>
        <w:t xml:space="preserve">        x = x.view(b * self.groups, -1, h, w)  # 重塑为(bs*g, dim//g, h, w)</w:t>
        <w:br/>
        <w:t xml:space="preserve">        xn = x * self.avg_pool(x)  # 计算平均池化</w:t>
        <w:br/>
        <w:t xml:space="preserve">        xn = xn.sum(dim=1, keepdim=True)  # 对通道维度求和</w:t>
        <w:br/>
        <w:t xml:space="preserve">        t = xn.view(b * self.groups, -1)  # 重塑</w:t>
        <w:br/>
        <w:t xml:space="preserve">        t = t - t.mean(dim=1, keepdim=True)  # 减去均值</w:t>
        <w:br/>
        <w:t xml:space="preserve">        std = t.std(dim=1, keepdim=True) + 1e-5  # 计算标准差</w:t>
        <w:br/>
        <w:t xml:space="preserve">        t = t / std  # 归一化</w:t>
        <w:br/>
        <w:t xml:space="preserve">        t = t.view(b, self.groups, h, w)  # 重塑</w:t>
        <w:br/>
        <w:t xml:space="preserve">        t = t * self.weight + self.bias  # 计算最终权重</w:t>
        <w:br/>
        <w:t xml:space="preserve">        t = t.view(b * self.groups, 1, h, w)  # 重塑</w:t>
        <w:br/>
        <w:t xml:space="preserve">        x = x * self.sig(t)  # 加权</w:t>
        <w:br/>
        <w:t xml:space="preserve">        x = x.view(b, c, h, w)  # 返回原始形状</w:t>
        <w:br/>
        <w:t xml:space="preserve">        return x</w:t>
        <w:br/>
        <w:t>```</w:t>
        <w:br/>
        <w:br/>
        <w:t>以上代码保留了三个核心模块：`EMA`、`SimAM` 和 `SpatialGroupEnhance`，并为每个模块提供了详细的中文注释，解释了每个部分的功能和作用。```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`attention.py` 实现了一系列与注意力机制相关的模块，主要用于深度学习中的图像处理任务。文件中使用了 PyTorch 框架，包含了多个类和函数，下面是对主要部分的说明。</w:t>
        <w:br/>
        <w:br/>
        <w:t>首先，文件导入了必要的库，包括 PyTorch、Torchvision 和一些自定义模块。然后，定义了一些注意力机制的类，如 `EMA`、`SimAM`、`SpatialGroupEnhance` 等。每个类都继承自 `nn.Module`，并实现了 `__init__` 和 `forward` 方法。</w:t>
        <w:br/>
        <w:br/>
        <w:t>`EMA` 类实现了一种增强的多头注意力机制，通过对输入进行分组处理，计算不同组之间的关系，并通过卷积和池化操作生成权重，最终对输入进行加权。</w:t>
        <w:br/>
        <w:br/>
        <w:t>`SimAM` 类实现了一种简单的自适应注意力机制，通过计算输入的均值和方差，生成一个注意力权重，并与输入相乘。</w:t>
        <w:br/>
        <w:br/>
        <w:t>`SpatialGroupEnhance` 类则通过对输入进行空间增强，利用自适应平均池化和卷积操作来生成空间注意力。</w:t>
        <w:br/>
        <w:br/>
        <w:t>`TopkRouting` 类实现了一种可微分的 Top-k 路由机制，能够根据查询和键的相似度选择前 k 个重要的键值对。</w:t>
        <w:br/>
        <w:br/>
        <w:t>`KVGather` 类用于根据路由索引选择键值对，并支持不同的加权方式。</w:t>
        <w:br/>
        <w:br/>
        <w:t>`BiLevelRoutingAttention` 类实现了双层路由注意力机制，结合了局部和全局注意力，通过对输入进行分块处理，计算各个块之间的关系。</w:t>
        <w:br/>
        <w:br/>
        <w:t>此外，文件中还实现了多种其他注意力机制和模块，如 `CoordAtt`、`TripletAttention`、`BAMBlock`、`EfficientAttention` 等。这些模块通过不同的方式对输入特征进行加权，增强模型对重要特征的关注。</w:t>
        <w:br/>
        <w:br/>
        <w:t>在文件的最后部分，定义了一些辅助函数和类，如 `img2windows` 和 `windows2img`，用于处理图像的窗口化操作，以及一些注意力机制的实现细节。</w:t>
        <w:br/>
        <w:br/>
        <w:t>总体而言，这个文件提供了多种注意力机制的实现，适用于各种计算机视觉任务，尤其是在图像分类、目标检测和分割等领域。通过组合这些模块，可以构建出更为复杂和高效的深度学习模型。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```以下是提取出的核心代码部分，并附上详细的中文注释：</w:t>
        <w:br/>
        <w:br/>
        <w:t>```python</w:t>
        <w:br/>
        <w:t>import torch</w:t>
        <w:br/>
        <w:t>import torch.nn as nn</w:t>
        <w:br/>
        <w:t>import numpy as np</w:t>
        <w:br/>
        <w:t>from torch.nn import Dropout, Softmax, Conv2d, LayerNorm</w:t>
        <w:br/>
        <w:br/>
        <w:t>class Channel_Embeddings(nn.Module):</w:t>
        <w:br/>
        <w:t xml:space="preserve">    """构建来自图像块和位置的嵌入。"""</w:t>
        <w:br/>
        <w:t xml:space="preserve">    def __init__(self, patchsize, img_size, in_channels):</w:t>
        <w:br/>
        <w:t xml:space="preserve">        super().__init__()</w:t>
        <w:br/>
        <w:t xml:space="preserve">        img_size = (img_size, img_size)  # 将图像大小转换为元组</w:t>
        <w:br/>
        <w:t xml:space="preserve">        patch_size = (patchsize, patchsize)  # 将补丁大小转换为元组</w:t>
        <w:br/>
        <w:t xml:space="preserve">        n_patches = (img_size[0] // patch_size[0]) * (img_size[1] // patch_size[1])  # 计算补丁数量</w:t>
        <w:br/>
        <w:br/>
        <w:t xml:space="preserve">        # 使用最大池化和卷积层构建补丁嵌入</w:t>
        <w:br/>
        <w:t xml:space="preserve">        self.patch_embeddings = nn.Sequential(</w:t>
        <w:br/>
        <w:t xml:space="preserve">            nn.MaxPool2d(kernel_size=5, stride=5),</w:t>
        <w:br/>
        <w:t xml:space="preserve">            Conv2d(in_channels=in_channels,</w:t>
        <w:br/>
        <w:t xml:space="preserve">                    out_channels=in_channels,</w:t>
        <w:br/>
        <w:t xml:space="preserve">                    kernel_size=patchsize // 5,</w:t>
        <w:br/>
        <w:t xml:space="preserve">                    stride=patchsize // 5)</w:t>
        <w:br/>
        <w:t xml:space="preserve">        )</w:t>
        <w:br/>
        <w:br/>
        <w:t xml:space="preserve">        # 初始化位置嵌入</w:t>
        <w:br/>
        <w:t xml:space="preserve">        self.position_embeddings = nn.Parameter(torch.zeros(1, n_patches, in_channels))</w:t>
        <w:br/>
        <w:t xml:space="preserve">        self.dropout = Dropout(0.1)  # dropout层，防止过拟合</w:t>
        <w:br/>
        <w:br/>
        <w:t xml:space="preserve">    def forward(self, x):</w:t>
        <w:br/>
        <w:t xml:space="preserve">        """前向传播函数，计算嵌入。"""</w:t>
        <w:br/>
        <w:t xml:space="preserve">        if x is None:</w:t>
        <w:br/>
        <w:t xml:space="preserve">            return None</w:t>
        <w:br/>
        <w:t xml:space="preserve">        x = self.patch_embeddings(x)  # 计算补丁嵌入</w:t>
        <w:br/>
        <w:t xml:space="preserve">        x = x.flatten(2)  # 将张量展平</w:t>
        <w:br/>
        <w:t xml:space="preserve">        x = x.transpose(-1, -2)  # 转置张量</w:t>
        <w:br/>
        <w:t xml:space="preserve">        embeddings = x + self.position_embeddings  # 加上位置嵌入</w:t>
        <w:br/>
        <w:t xml:space="preserve">        embeddings = self.dropout(embeddings)  # 应用dropout</w:t>
        <w:br/>
        <w:t xml:space="preserve">        return embeddings</w:t>
        <w:br/>
        <w:br/>
        <w:t>class Attention_org(nn.Module):</w:t>
        <w:br/>
        <w:t xml:space="preserve">    """实现多头注意力机制。"""</w:t>
        <w:br/>
        <w:t xml:space="preserve">    def __init__(self, vis, channel_num):</w:t>
        <w:br/>
        <w:t xml:space="preserve">        super(Attention_org, self).__init__()</w:t>
        <w:br/>
        <w:t xml:space="preserve">        self.vis = vis  # 可视化标志</w:t>
        <w:br/>
        <w:t xml:space="preserve">        self.KV_size = sum(channel_num)  # 键值对的大小</w:t>
        <w:br/>
        <w:t xml:space="preserve">        self.channel_num = channel_num  # 通道数</w:t>
        <w:br/>
        <w:t xml:space="preserve">        self.num_attention_heads = 4  # 注意力头的数量</w:t>
        <w:br/>
        <w:br/>
        <w:t xml:space="preserve">        # 初始化查询、键、值的线性变换</w:t>
        <w:br/>
        <w:t xml:space="preserve">        self.query = nn.ModuleList([nn.Linear(c, c, bias=False) for c in channel_num])</w:t>
        <w:br/>
        <w:t xml:space="preserve">        self.key = nn.Linear(self.KV_size, self.KV_size, bias=False)</w:t>
        <w:br/>
        <w:t xml:space="preserve">        self.value = nn.Linear(self.KV_size, self.KV_size, bias=False)</w:t>
        <w:br/>
        <w:t xml:space="preserve">        self.softmax = Softmax(dim=3)  # softmax层</w:t>
        <w:br/>
        <w:t xml:space="preserve">        self.attn_dropout = Dropout(0.1)  # 注意力dropout</w:t>
        <w:br/>
        <w:t xml:space="preserve">        self.proj_dropout = Dropout(0.1)  # 投影dropout</w:t>
        <w:br/>
        <w:br/>
        <w:t xml:space="preserve">    def forward(self, *embeddings):</w:t>
        <w:br/>
        <w:t xml:space="preserve">        """前向传播函数，计算注意力输出。"""</w:t>
        <w:br/>
        <w:t xml:space="preserve">        multi_head_Q = [query(emb) for query, emb in zip(self.query, embeddings) if emb is not None]</w:t>
        <w:br/>
        <w:t xml:space="preserve">        multi_head_K = self.key(torch.cat(embeddings, dim=2))  # 将所有嵌入拼接并计算键</w:t>
        <w:br/>
        <w:t xml:space="preserve">        multi_head_V = self.value(torch.cat(embeddings, dim=2))  # 将所有嵌入拼接并计算值</w:t>
        <w:br/>
        <w:br/>
        <w:t xml:space="preserve">        # 计算注意力分数</w:t>
        <w:br/>
        <w:t xml:space="preserve">        attention_scores = [torch.matmul(Q, multi_head_K) / np.sqrt(self.KV_size) for Q in multi_head_Q]</w:t>
        <w:br/>
        <w:t xml:space="preserve">        attention_probs = [self.softmax(score) for score in attention_scores]  # 计算注意力概率</w:t>
        <w:br/>
        <w:br/>
        <w:t xml:space="preserve">        # 应用dropout</w:t>
        <w:br/>
        <w:t xml:space="preserve">        attention_probs = [self.attn_dropout(prob) for prob in attention_probs]</w:t>
        <w:br/>
        <w:t xml:space="preserve">        context_layers = [torch.matmul(prob, multi_head_V) for prob in attention_probs]  # 计算上下文层</w:t>
        <w:br/>
        <w:br/>
        <w:t xml:space="preserve">        # 线性变换和dropout</w:t>
        <w:br/>
        <w:t xml:space="preserve">        outputs = [self.proj_dropout(layer) for layer in context_layers]</w:t>
        <w:br/>
        <w:t xml:space="preserve">        return outputs</w:t>
        <w:br/>
        <w:br/>
        <w:t>class Mlp(nn.Module):</w:t>
        <w:br/>
        <w:t xml:space="preserve">    """多层感知机。"""</w:t>
        <w:br/>
        <w:t xml:space="preserve">    def __init__(self, in_channel, mlp_channel):</w:t>
        <w:br/>
        <w:t xml:space="preserve">        super(Mlp, self).__init__()</w:t>
        <w:br/>
        <w:t xml:space="preserve">        self.fc1 = nn.Linear(in_channel, mlp_channel)  # 第一层线性变换</w:t>
        <w:br/>
        <w:t xml:space="preserve">        self.fc2 = nn.Linear(mlp_channel, in_channel)  # 第二层线性变换</w:t>
        <w:br/>
        <w:t xml:space="preserve">        self.act_fn = nn.GELU()  # 激活函数</w:t>
        <w:br/>
        <w:t xml:space="preserve">        self.dropout = Dropout(0.0)  # dropout层</w:t>
        <w:br/>
        <w:br/>
        <w:t xml:space="preserve">    def forward(self, x):</w:t>
        <w:br/>
        <w:t xml:space="preserve">        """前向传播函数。"""</w:t>
        <w:br/>
        <w:t xml:space="preserve">        x = self.fc1(x)  # 线性变换</w:t>
        <w:br/>
        <w:t xml:space="preserve">        x = self.act_fn(x)  # 激活</w:t>
        <w:br/>
        <w:t xml:space="preserve">        x = self.dropout(x)  # 应用dropout</w:t>
        <w:br/>
        <w:t xml:space="preserve">        x = self.fc2(x)  # 线性变换</w:t>
        <w:br/>
        <w:t xml:space="preserve">        return x</w:t>
        <w:br/>
        <w:br/>
        <w:t>class ChannelTransformer(nn.Module):</w:t>
        <w:br/>
        <w:t xml:space="preserve">    """通道变换器。"""</w:t>
        <w:br/>
        <w:t xml:space="preserve">    def __init__(self, channel_num=[64, 128, 256, 512], img_size=640, vis=False, patchSize=[40, 20, 10, 5]):</w:t>
        <w:br/>
        <w:t xml:space="preserve">        super().__init__()</w:t>
        <w:br/>
        <w:t xml:space="preserve">        self.embeddings = nn.ModuleList([Channel_Embeddings(patchSize[i], img_size // (2 ** (i + 2)), channel_num[i]) for i in range(len(channel_num))])</w:t>
        <w:br/>
        <w:t xml:space="preserve">        self.encoder = Encoder(vis, channel_num)  # 编码器</w:t>
        <w:br/>
        <w:t xml:space="preserve">        self.reconstruct = nn.ModuleList([Reconstruct(channel_num[i], channel_num[i], kernel_size=1, scale_factor=(patchSize[i], patchSize[i])) for i in range(len(channel_num))])  # 重构层</w:t>
        <w:br/>
        <w:br/>
        <w:t xml:space="preserve">    def forward(self, en):</w:t>
        <w:br/>
        <w:t xml:space="preserve">        """前向传播函数。"""</w:t>
        <w:br/>
        <w:t xml:space="preserve">        embeddings = [emb(en[i]) for i, emb in enumerate(self.embeddings) if en[i] is not None]  # 计算嵌入</w:t>
        <w:br/>
        <w:t xml:space="preserve">        encoded = self.encoder(*embeddings)  # 编码</w:t>
        <w:br/>
        <w:t xml:space="preserve">        reconstructed = [recon(enc) + en[i] for i, (recon, enc) in enumerate(zip(self.reconstruct, encoded)) if en[i] is not None]  # 重构</w:t>
        <w:br/>
        <w:t xml:space="preserve">        return reconstructed  # 返回重构结果</w:t>
        <w:br/>
        <w:t>```</w:t>
        <w:br/>
        <w:br/>
        <w:t>### 代码说明</w:t>
        <w:br/>
        <w:t>1. **Channel_Embeddings**: 该类用于将输入图像分割成多个补丁，并为每个补丁添加位置嵌入。它使用卷积和最大池化来提取特征。</w:t>
        <w:br/>
        <w:br/>
        <w:t>2. **Attention_org**: 实现了多头注意力机制，能够处理多个输入嵌入，计算注意力分数并生成上下文层。</w:t>
        <w:br/>
        <w:br/>
        <w:t>3. **Mlp**: 定义了一个简单的多层感知机，包含两个线性层和一个激活函数。</w:t>
        <w:br/>
        <w:br/>
        <w:t>4. **ChannelTransformer**: 该类整合了嵌入、编码和重构的过程，负责整个模型的前向传播。它将输入图像通过嵌入层、编码器和重构层处理，最终返回重构后的结果。```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`CTrans.py` 实现了一个基于通道变换器（Channel Transformer）的深度学习模型，主要用于图像处理任务。该模型的结构包括多个模块，以下是对各个部分的详细说明。</w:t>
        <w:br/>
        <w:br/>
        <w:t>首先，文件导入了一些必要的库，包括 `torch` 和 `torch.nn`，这些库提供了构建神经网络所需的基础组件。接着，定义了一个名为 `Channel_Embeddings` 的类，该类用于构建图像的嵌入表示。它通过最大池化和卷积操作将输入图像划分为多个补丁，并为每个补丁生成位置嵌入，最后将补丁嵌入与位置嵌入相加，并应用 dropout 以防止过拟合。</w:t>
        <w:br/>
        <w:br/>
        <w:t>接下来是 `Reconstruct` 类，它的作用是重建图像。该类接收经过变换的嵌入，利用卷积层和上采样操作将嵌入转换回图像空间，并通过批归一化和激活函数进行处理。</w:t>
        <w:br/>
        <w:br/>
        <w:t>`Attention_org` 类实现了一个多头注意力机制。它通过查询（query）、键（key）和值（value）矩阵来计算注意力分数，并使用 softmax 函数生成注意力权重。这个类支持多个通道的输入，并通过 dropout 来提高模型的鲁棒性。</w:t>
        <w:br/>
        <w:br/>
        <w:t>`Mlp` 类定义了一个多层感知机（MLP），用于在嵌入空间中进行非线性变换。它包含两个全连接层和一个激活函数（GELU），并在每个层后应用 dropout。</w:t>
        <w:br/>
        <w:br/>
        <w:t>`Block_ViT` 类是一个包含注意力机制和前馈网络的模块。它首先对输入的嵌入进行层归一化，然后通过注意力层和前馈网络进行处理，最后将结果与原始输入相加，形成残差连接。</w:t>
        <w:br/>
        <w:br/>
        <w:t>`Encoder` 类则由多个 `Block_ViT` 组成，负责对输入的嵌入进行编码。它在每个块之后应用层归一化，并在需要时记录注意力权重。</w:t>
        <w:br/>
        <w:br/>
        <w:t>`ChannelTransformer` 类是整个模型的核心，初始化时接收通道数、图像大小、可视化标志和补丁大小等参数。它包含多个嵌入层、编码器和重建层。模型的前向传播过程包括生成嵌入、编码、重建和加上原始输入，以实现图像的变换。</w:t>
        <w:br/>
        <w:br/>
        <w:t>最后，`GetIndexOutput` 类用于从模型的输出中提取特定索引的结果，便于后续处理。</w:t>
        <w:br/>
        <w:br/>
        <w:t>总体而言，这个程序文件实现了一个复杂的深度学习模型，结合了通道注意力机制和多层感知机，旨在提高图像处理任务的性能。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einops import rearrange</w:t>
        <w:br/>
        <w:br/>
        <w:t>class h_sigmoid(nn.Module):</w:t>
        <w:br/>
        <w:t xml:space="preserve">    """实现h-sigmoid激活函数"""</w:t>
        <w:br/>
        <w:t xml:space="preserve">    def __init__(self, inplace=True):</w:t>
        <w:br/>
        <w:t xml:space="preserve">        super(h_sigmoid, self).__init__()</w:t>
        <w:br/>
        <w:t xml:space="preserve">        self.relu = nn.ReLU6(inplace=inplace)  # 使用ReLU6作为基础</w:t>
        <w:br/>
        <w:br/>
        <w:t xml:space="preserve">    def forward(self, x):</w:t>
        <w:br/>
        <w:t xml:space="preserve">        return self.relu(x + 3) / 6  # h-sigmoid的公式</w:t>
        <w:br/>
        <w:br/>
        <w:t>class h_swish(nn.Module):</w:t>
        <w:br/>
        <w:t xml:space="preserve">    """实现h-swish激活函数"""</w:t>
        <w:br/>
        <w:t xml:space="preserve">    def __init__(self, inplace=True):</w:t>
        <w:br/>
        <w:t xml:space="preserve">        super(h_swish, self).__init__()</w:t>
        <w:br/>
        <w:t xml:space="preserve">        self.sigmoid = h_sigmoid(inplace=inplace)  # 使用h-sigmoid作为基础</w:t>
        <w:br/>
        <w:br/>
        <w:t xml:space="preserve">    def forward(self, x):</w:t>
        <w:br/>
        <w:t xml:space="preserve">        return x * self.sigmoid(x)  # h-swish的公式</w:t>
        <w:br/>
        <w:br/>
        <w:t>class RFAConv(nn.Module):</w:t>
        <w:br/>
        <w:t xml:space="preserve">    """实现RFAConv模块"""</w:t>
        <w:br/>
        <w:t xml:space="preserve">    def __init__(self, in_channel, out_channel, kernel_size, stride=1):</w:t>
        <w:br/>
        <w:t xml:space="preserve">        super().__init__()</w:t>
        <w:br/>
        <w:t xml:space="preserve">        self.kernel_size = kernel_size</w:t>
        <w:br/>
        <w:br/>
        <w:t xml:space="preserve">        # 权重生成模块</w:t>
        <w:br/>
        <w:t xml:space="preserve">        self.get_weight = nn.Sequential(</w:t>
        <w:br/>
        <w:t xml:space="preserve">            nn.AvgPool2d(kernel_size=kernel_size, padding=kernel_size // 2, stride=stride),</w:t>
        <w:br/>
        <w:t xml:space="preserve">            nn.Conv2d(in_channel, in_channel * (kernel_size ** 2), kernel_size=1, groups=in_channel, bias=False)</w:t>
        <w:br/>
        <w:t xml:space="preserve">        )</w:t>
        <w:br/>
        <w:t xml:space="preserve">        </w:t>
        <w:br/>
        <w:t xml:space="preserve">        # 特征生成模块</w:t>
        <w:br/>
        <w:t xml:space="preserve">        self.generate_feature = nn.Sequential(</w:t>
        <w:br/>
        <w:t xml:space="preserve">            nn.Conv2d(in_channel, in_channel * (kernel_size ** 2), kernel_size=kernel_size,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</w:t>
        <w:br/>
        <w:t xml:space="preserve">        # 最终卷积层</w:t>
        <w:br/>
        <w:t xml:space="preserve">        self.conv = nn.Conv2d(in_channel, out_channel, kernel_size=kernel_size, stride=kernel_size)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weight = self.get_weight(x)  # 生成权重</w:t>
        <w:br/>
        <w:t xml:space="preserve">        h, w = weight.shape[2:]  # 获取特征图的高和宽</w:t>
        <w:br/>
        <w:t xml:space="preserve">        weighted = weight.view(b, c, self.kernel_size ** 2, h, w).softmax(2)  # 对权重进行softmax处理</w:t>
        <w:br/>
        <w:t xml:space="preserve">        feature = self.generate_feature(x).view(b, c, self.kernel_size ** 2, h, w)  # 生成特征</w:t>
        <w:br/>
        <w:t xml:space="preserve">        weighted_data = feature * weighted  # 加权特征</w:t>
        <w:br/>
        <w:t xml:space="preserve">        conv_data = rearrange(weighted_data, 'b c (n1 n2) h w -&gt; b c (h n1) (w n2)', n1=self.kernel_size, n2=self.kernel_size)  # 重排数据</w:t>
        <w:br/>
        <w:t xml:space="preserve">        return self.conv(conv_data)  # 返回卷积结果</w:t>
        <w:br/>
        <w:br/>
        <w:t>class SE(nn.Module):</w:t>
        <w:br/>
        <w:t xml:space="preserve">    """实现Squeeze-and-Excitation模块"""</w:t>
        <w:br/>
        <w:t xml:space="preserve">    def __init__(self, in_channel, ratio=16):</w:t>
        <w:br/>
        <w:t xml:space="preserve">        super(SE, self).__init__()</w:t>
        <w:br/>
        <w:t xml:space="preserve">        self.gap = nn.AdaptiveAvgPool2d((1, 1))  # 全局平均池化</w:t>
        <w:br/>
        <w:t xml:space="preserve">        self.fc = nn.Sequential(</w:t>
        <w:br/>
        <w:t xml:space="preserve">            nn.Linear(in_channel, ratio, bias=False),  # 压缩通道</w:t>
        <w:br/>
        <w:t xml:space="preserve">            nn.ReLU(),</w:t>
        <w:br/>
        <w:t xml:space="preserve">            nn.Linear(ratio, in_channel, bias=False),  # 恢复通道</w:t>
        <w:br/>
        <w:t xml:space="preserve">            nn.Sigmoid()  # 使用sigmoid激活</w:t>
        <w:br/>
        <w:t xml:space="preserve">        )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y = self.gap(x).view(b, c)  # 进行全局平均池化并调整形状</w:t>
        <w:br/>
        <w:t xml:space="preserve">        y = self.fc(y).view(b, c, 1, 1)  # 通过全连接层</w:t>
        <w:br/>
        <w:t xml:space="preserve">        return y  # 返回通道注意力</w:t>
        <w:br/>
        <w:br/>
        <w:t>class RFCBAMConv(nn.Module):</w:t>
        <w:br/>
        <w:t xml:space="preserve">    """实现RFCBAMConv模块"""</w:t>
        <w:br/>
        <w:t xml:space="preserve">    def __init__(self, in_channel, out_channel, kernel_size=3, stride=1):</w:t>
        <w:br/>
        <w:t xml:space="preserve">        super().__init__()</w:t>
        <w:br/>
        <w:t xml:space="preserve">        self.kernel_size = kernel_size</w:t>
        <w:br/>
        <w:t xml:space="preserve">        self.generate = nn.Sequential(</w:t>
        <w:br/>
        <w:t xml:space="preserve">            nn.Conv2d(in_channel, in_channel * (kernel_size ** 2), kernel_size, padding=kernel_size // 2, stride=stride, groups=in_channel, bias=False),</w:t>
        <w:br/>
        <w:t xml:space="preserve">            nn.BatchNorm2d(in_channel * (kernel_size ** 2)),</w:t>
        <w:br/>
        <w:t xml:space="preserve">            nn.ReLU()</w:t>
        <w:br/>
        <w:t xml:space="preserve">        )</w:t>
        <w:br/>
        <w:t xml:space="preserve">        self.get_weight = nn.Sequential(nn.Conv2d(2, 1, kernel_size=3, padding=1, bias=False), nn.Sigmoid())  # 权重生成</w:t>
        <w:br/>
        <w:t xml:space="preserve">        self.se = SE(in_channel)  # Squeeze-and-Excitation模块</w:t>
        <w:br/>
        <w:t xml:space="preserve">        self.conv = nn.Conv2d(in_channel, out_channel, kernel_size=kernel_size, stride=kernel_size)  # 最终卷积层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channel_attention = self.se(x)  # 计算通道注意力</w:t>
        <w:br/>
        <w:t xml:space="preserve">        generate_feature = self.generate(x)  # 生成特征</w:t>
        <w:br/>
        <w:br/>
        <w:t xml:space="preserve">        h, w = generate_feature.shape[2:]  # 获取特征图的高和宽</w:t>
        <w:br/>
        <w:t xml:space="preserve">        generate_feature = generate_feature.view(b, c, self.kernel_size ** 2, h, w)  # 调整形状</w:t>
        <w:br/>
        <w:t xml:space="preserve">        </w:t>
        <w:br/>
        <w:t xml:space="preserve">        generate_feature = rearrange(generate_feature, 'b c (n1 n2) h w -&gt; b c (h n1) (w n2)', n1=self.kernel_size, n2=self.kernel_size)  # 重排数据</w:t>
        <w:br/>
        <w:t xml:space="preserve">        </w:t>
        <w:br/>
        <w:t xml:space="preserve">        unfold_feature = generate_feature * channel_attention  # 加权特征</w:t>
        <w:br/>
        <w:t xml:space="preserve">        max_feature, _ = torch.max(generate_feature, dim=1, keepdim=True)  # 最大特征</w:t>
        <w:br/>
        <w:t xml:space="preserve">        mean_feature = torch.mean(generate_feature, dim=1, keepdim=True)  # 平均特征</w:t>
        <w:br/>
        <w:t xml:space="preserve">        receptive_field_attention = self.get_weight(torch.cat((max_feature, mean_feature), dim=1))  # 感受野注意力</w:t>
        <w:br/>
        <w:t xml:space="preserve">        conv_data = unfold_feature * receptive_field_attention  # 加权后的特征</w:t>
        <w:br/>
        <w:t xml:space="preserve">        return self.conv(conv_data)  # 返回卷积结果</w:t>
        <w:br/>
        <w:br/>
        <w:t>class RFCAConv(nn.Module):</w:t>
        <w:br/>
        <w:t xml:space="preserve">    """实现RFCAConv模块"""</w:t>
        <w:br/>
        <w:t xml:space="preserve">    def __init__(self, inp, oup, kernel_size, stride=1, reduction=32):</w:t>
        <w:br/>
        <w:t xml:space="preserve">        super(RFCAConv, self).__init__()</w:t>
        <w:br/>
        <w:t xml:space="preserve">        self.kernel_size = kernel_size</w:t>
        <w:br/>
        <w:t xml:space="preserve">        self.generate = nn.Sequential(</w:t>
        <w:br/>
        <w:t xml:space="preserve">            nn.Conv2d(inp, inp * (kernel_size ** 2), kernel_size, padding=kernel_size // 2, stride=stride, groups=inp, bias=False),</w:t>
        <w:br/>
        <w:t xml:space="preserve">            nn.BatchNorm2d(inp * (kernel_size ** 2)),</w:t>
        <w:br/>
        <w:t xml:space="preserve">            nn.ReLU()</w:t>
        <w:br/>
        <w:t xml:space="preserve">        )</w:t>
        <w:br/>
        <w:t xml:space="preserve">        self.pool_h = nn.AdaptiveAvgPool2d((None, 1))  # 自适应平均池化（高度）</w:t>
        <w:br/>
        <w:t xml:space="preserve">        self.pool_w = nn.AdaptiveAvgPool2d((1, None))  # 自适应平均池化（宽度）</w:t>
        <w:br/>
        <w:br/>
        <w:t xml:space="preserve">        mip = max(8, inp // reduction)  # 中间通道数</w:t>
        <w:br/>
        <w:br/>
        <w:t xml:space="preserve">        self.conv1 = nn.Conv2d(inp, mip, kernel_size=1, stride=1, padding=0)  # 1x1卷积</w:t>
        <w:br/>
        <w:t xml:space="preserve">        self.bn1 = nn.BatchNorm2d(mip)  # 批归一化</w:t>
        <w:br/>
        <w:t xml:space="preserve">        self.act = h_swish()  # h-swish激活函数</w:t>
        <w:br/>
        <w:t xml:space="preserve">        </w:t>
        <w:br/>
        <w:t xml:space="preserve">        self.conv_h = nn.Conv2d(mip, inp, kernel_size=1, stride=1, padding=0)  # 高度卷积</w:t>
        <w:br/>
        <w:t xml:space="preserve">        self.conv_w = nn.Conv2d(mip, inp, kernel_size=1, stride=1, padding=0)  # 宽度卷积</w:t>
        <w:br/>
        <w:t xml:space="preserve">        self.conv = nn.Conv2d(inp, oup, kernel_size, stride=kernel_size)  # 最终卷积层</w:t>
        <w:br/>
        <w:br/>
        <w:t xml:space="preserve">    def forward(self, x):</w:t>
        <w:br/>
        <w:t xml:space="preserve">        b, c = x.shape[0:2]  # 获取输入的批量大小和通道数</w:t>
        <w:br/>
        <w:t xml:space="preserve">        generate_feature = self.generate(x)  # 生成特征</w:t>
        <w:br/>
        <w:t xml:space="preserve">        h, w = generate_feature.shape[2:]  # 获取特征图的高和宽</w:t>
        <w:br/>
        <w:t xml:space="preserve">        generate_feature = generate_feature.view(b, c, self.kernel_size ** 2, h, w)  # 调整形状</w:t>
        <w:br/>
        <w:t xml:space="preserve">        </w:t>
        <w:br/>
        <w:t xml:space="preserve">        generate_feature = rearrange(generate_feature, 'b c (n1 n2) h w -&gt; b c (h n1) (w n2)', n1=self.kernel_size, n2=self.kernel_size)  # 重排数据</w:t>
        <w:br/>
        <w:t xml:space="preserve">        </w:t>
        <w:br/>
        <w:t xml:space="preserve">        x_h = self.pool_h(generate_feature)  # 高度池化</w:t>
        <w:br/>
        <w:t xml:space="preserve">        x_w = self.pool_w(generate_feature).permute(0, 1, 3, 2)  # 宽度池化并调整维度</w:t>
        <w:br/>
        <w:br/>
        <w:t xml:space="preserve">        y = torch.cat([x_h, x_w], dim=2)  # 合并池化结果</w:t>
        <w:br/>
        <w:t xml:space="preserve">        y = self.conv1(y)  # 通过1x1卷积</w:t>
        <w:br/>
        <w:t xml:space="preserve">        y = self.bn1(y)  # 批归一化</w:t>
        <w:br/>
        <w:t xml:space="preserve">        y = self.act(y)  # 激活</w:t>
        <w:br/>
        <w:t xml:space="preserve">        </w:t>
        <w:br/>
        <w:t xml:space="preserve">        h, w = generate_feature.shape[2:]  # 获取特征图的高和宽</w:t>
        <w:br/>
        <w:t xml:space="preserve">        x_h, x_w = torch.split(y, [h, w], dim=2)  # 分割池化结果</w:t>
        <w:br/>
        <w:t xml:space="preserve">        x_w = x_w.permute(0, 1, 3, 2)  # 调整维度</w:t>
        <w:br/>
        <w:br/>
        <w:t xml:space="preserve">        a_h = self.conv_h(x_h).sigmoid()  # 高度注意力</w:t>
        <w:br/>
        <w:t xml:space="preserve">        a_w = self.conv_w(x_w).sigmoid()  # 宽度注意力</w:t>
        <w:br/>
        <w:t xml:space="preserve">        return self.conv(generate_feature * a_w * a_h)  # 返回加权后的卷积结果</w:t>
        <w:br/>
        <w:t>```</w:t>
        <w:br/>
        <w:br/>
        <w:t>### 代码说明</w:t>
        <w:br/>
        <w:t>1. **激活函数**:</w:t>
        <w:br/>
        <w:t xml:space="preserve">   - `h_sigmoid` 和 `h_swish` 是自定义的激活函数，分别实现了 h-sigmoid 和 h-swish。</w:t>
        <w:br/>
        <w:br/>
        <w:t>2. **RFAConv**:</w:t>
        <w:br/>
        <w:t xml:space="preserve">   - 该模块通过生成特征和权重来实现加权卷积，利用了自适应的权重生成机制。</w:t>
        <w:br/>
        <w:br/>
        <w:t>3. **SE (Squeeze-and-Excitation)**:</w:t>
        <w:br/>
        <w:t xml:space="preserve">   - 该模块通过全局平均池化和全连接层实现通道注意力机制，增强了网络对重要特征的关注。</w:t>
        <w:br/>
        <w:br/>
        <w:t>4. **RFCBAMConv**:</w:t>
        <w:br/>
        <w:t xml:space="preserve">   - 该模块结合了通道注意力和感受野注意力，进一步提升了特征提取的能力。</w:t>
        <w:br/>
        <w:br/>
        <w:t>5. **RFCAConv**:</w:t>
        <w:br/>
        <w:t xml:space="preserve">   - 该模块通过高度和宽度的自适应池化来生成特征，并结合注意力机制来优化卷积结果。</w:t>
        <w:br/>
        <w:br/>
        <w:t>这些模块可以在深度学习模型中用作特征提取和增强的组件，提升模型的性能。```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`RFAConv.py` 定义了一些用于卷积神经网络的模块，主要包括 RFAConv、RFCBAMConv 和 RFCAConv。这些模块通过不同的方式实现了特征提取和通道注意力机制，以增强网络的表达能力。</w:t>
        <w:br/>
        <w:br/>
        <w:t>首先，文件中引入了必要的库，包括 PyTorch 和一些自定义的卷积模块。接着，定义了两个激活函数类 `h_sigmoid` 和 `h_swish`，它们分别实现了硬 sigmoid 和硬 swish 激活函数。这些激活函数在深度学习中用于引入非线性特性。</w:t>
        <w:br/>
        <w:br/>
        <w:t>接下来是 `RFAConv` 类的定义。这个类的构造函数接收输入通道数、输出通道数、卷积核大小和步幅。它内部定义了两个主要的操作：`get_weight` 和 `generate_feature`。`get_weight` 通过平均池化和卷积操作生成权重，而 `generate_feature` 则用于生成特征图。`forward` 方法中，输入数据经过这两个操作后，生成的特征图与权重相乘，最后通过卷积层输出结果。</w:t>
        <w:br/>
        <w:br/>
        <w:t>`SE` 类实现了 Squeeze-and-Excitation 模块，用于增强通道间的关系。它通过全局平均池化和全连接层来计算通道注意力，并将其应用于输入特征图。</w:t>
        <w:br/>
        <w:br/>
        <w:t>`RFCBAMConv` 类是一个结合了 RFAConv 和 SE 模块的复合模块。它在构造函数中定义了特征生成和权重获取的过程，并在 `forward` 方法中将通道注意力与生成的特征结合，最终通过卷积层输出结果。</w:t>
        <w:br/>
        <w:br/>
        <w:t>最后，`RFCAConv` 类实现了一个更复杂的卷积模块，结合了空间和通道注意力机制。它通过生成特征图、池化操作和卷积层来计算注意力，并将结果应用于输入特征图。该模块的设计旨在提高网络对不同空间和通道特征的敏感性。</w:t>
        <w:br/>
        <w:br/>
        <w:t>总体来说，这个文件中的模块通过不同的卷积和注意力机制，旨在提升卷积神经网络在图像处理任务中的性能，特别是在特征提取和通道关系建模方面。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模块，主要用于构建和增强深度学习模型，特别是在图像处理和计算机视觉任务中。每个文件实现了不同的功能模块，包括卷积层、注意力机制和变换器结构。这些模块通过组合使用，旨在提高模型的表达能力和性能，尤其是在特征提取和重要特征的关注上。</w:t>
        <w:br/>
        <w:br/>
        <w:t>- **kan_conv.py**：实现了一种基于样条插值的卷积层，支持多维数据处理，增强了模型的表达能力。</w:t>
        <w:br/>
        <w:t>- **attention.py**：提供了多种注意力机制的实现，适用于图像分类、目标检测和分割等任务，通过对特征进行加权，提升模型对重要特征的关注。</w:t>
        <w:br/>
        <w:t>- **CTrans.py**：实现了基于通道变换器的模型结构，结合了嵌入、编码和重建模块，旨在提高图像处理任务的性能。</w:t>
        <w:br/>
        <w:t>- **RFAConv.py**：定义了结合了通道注意力机制的卷积模块，通过特征提取和注意力机制增强了卷积神经网络的能力。</w:t>
        <w:br/>
        <w:br/>
        <w:t>### 文件功能整理表</w:t>
        <w:br/>
        <w:br/>
        <w:t>| 文件名           | 功能描述                                                                 |</w:t>
        <w:br/>
        <w:t>|------------------|--------------------------------------------------------------------------|</w:t>
        <w:br/>
        <w:t>| `kan_conv.py`    | 实现了一种基于样条插值的卷积层，支持多维数据处理，增强模型的表达能力。       |</w:t>
        <w:br/>
        <w:t>| `attention.py`   | 提供多种注意力机制的实现，提升模型对重要特征的关注，适用于图像处理任务。     |</w:t>
        <w:br/>
        <w:t>| `CTrans.py`      | 实现基于通道变换器的模型结构，结合嵌入、编码和重建模块，提高图像处理性能。   |</w:t>
        <w:br/>
        <w:t>| `RFAConv.py`     | 定义结合通道注意力机制的卷积模块，通过特征提取和注意力机制增强卷积神经网络能力。 |</w:t>
        <w:br/>
        <w:br/>
        <w:t>这个表格总结了每个文件的主要功能，便于理解整个工程的构架和各个模块之间的关系。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